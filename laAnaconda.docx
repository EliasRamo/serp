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DB3D3" w14:textId="77777777" w:rsidR="00E05C85" w:rsidRDefault="00E05C85" w:rsidP="00E05C85">
      <w:pPr>
        <w:jc w:val="center"/>
        <w:rPr>
          <w:rFonts w:ascii="Cascadia Code Light" w:hAnsi="Cascadia Code Light"/>
          <w:b/>
          <w:bCs/>
        </w:rPr>
      </w:pPr>
    </w:p>
    <w:p w14:paraId="736F030B" w14:textId="522C17F7" w:rsidR="00E05C85" w:rsidRDefault="00E05C85" w:rsidP="00E05C85">
      <w:pPr>
        <w:jc w:val="center"/>
        <w:rPr>
          <w:rFonts w:ascii="Cascadia Code Light" w:hAnsi="Cascadia Code Light"/>
          <w:b/>
          <w:bCs/>
        </w:rPr>
      </w:pPr>
      <w:r>
        <w:rPr>
          <w:rFonts w:ascii="Cascadia Code Light" w:hAnsi="Cascadia Code Light"/>
          <w:b/>
          <w:bCs/>
        </w:rPr>
        <w:t>Elias Ramos Herrera T00082523</w:t>
      </w:r>
    </w:p>
    <w:p w14:paraId="1CDDD3C4" w14:textId="0EF161F6" w:rsidR="00E05C85" w:rsidRDefault="00E05C85" w:rsidP="00E05C85">
      <w:pPr>
        <w:jc w:val="center"/>
        <w:rPr>
          <w:rFonts w:ascii="Cascadia Code Light" w:hAnsi="Cascadia Code Light"/>
          <w:b/>
          <w:bCs/>
        </w:rPr>
      </w:pPr>
      <w:r>
        <w:rPr>
          <w:rFonts w:ascii="Cascadia Code Light" w:hAnsi="Cascadia Code Light"/>
          <w:b/>
          <w:bCs/>
        </w:rPr>
        <w:t xml:space="preserve">Luis </w:t>
      </w:r>
      <w:proofErr w:type="spellStart"/>
      <w:r>
        <w:rPr>
          <w:rFonts w:ascii="Cascadia Code Light" w:hAnsi="Cascadia Code Light"/>
          <w:b/>
          <w:bCs/>
        </w:rPr>
        <w:t>Esthebann</w:t>
      </w:r>
      <w:proofErr w:type="spellEnd"/>
      <w:r>
        <w:rPr>
          <w:rFonts w:ascii="Cascadia Code Light" w:hAnsi="Cascadia Code Light"/>
          <w:b/>
          <w:bCs/>
        </w:rPr>
        <w:t xml:space="preserve"> Lozano T00082796</w:t>
      </w:r>
    </w:p>
    <w:p w14:paraId="6FB3278C" w14:textId="77777777" w:rsidR="00E05C85" w:rsidRDefault="00E05C85" w:rsidP="00E05C85">
      <w:pPr>
        <w:jc w:val="center"/>
        <w:rPr>
          <w:rFonts w:ascii="Cascadia Code Light" w:hAnsi="Cascadia Code Light"/>
          <w:b/>
          <w:bCs/>
        </w:rPr>
      </w:pPr>
    </w:p>
    <w:p w14:paraId="709D63DD" w14:textId="04D4B868" w:rsidR="00441445" w:rsidRDefault="00E05C85" w:rsidP="00E05C85">
      <w:pPr>
        <w:jc w:val="center"/>
        <w:rPr>
          <w:rFonts w:ascii="Cascadia Code Light" w:hAnsi="Cascadia Code Light"/>
          <w:b/>
          <w:bCs/>
        </w:rPr>
      </w:pPr>
      <w:r>
        <w:rPr>
          <w:rFonts w:ascii="Cascadia Code Light" w:hAnsi="Cascadia Code Light"/>
          <w:b/>
          <w:bCs/>
          <w:noProof/>
        </w:rPr>
        <w:drawing>
          <wp:inline distT="0" distB="0" distL="0" distR="0" wp14:anchorId="687263CA" wp14:editId="7459CE5C">
            <wp:extent cx="4368800" cy="3302000"/>
            <wp:effectExtent l="0" t="0" r="0" b="0"/>
            <wp:docPr id="9604633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85237" w14:textId="77777777" w:rsidR="00E05C85" w:rsidRDefault="00E05C85" w:rsidP="00E05C85">
      <w:pPr>
        <w:jc w:val="center"/>
        <w:rPr>
          <w:rFonts w:ascii="Cascadia Code Light" w:hAnsi="Cascadia Code Light"/>
          <w:b/>
          <w:bCs/>
        </w:rPr>
      </w:pPr>
    </w:p>
    <w:p w14:paraId="36234F2B" w14:textId="5BD7607C" w:rsidR="00867A7E" w:rsidRPr="00441445" w:rsidRDefault="00867A7E" w:rsidP="00867A7E">
      <w:pPr>
        <w:jc w:val="center"/>
        <w:rPr>
          <w:rFonts w:ascii="Cascadia Code Light" w:hAnsi="Cascadia Code Light"/>
          <w:b/>
          <w:bCs/>
        </w:rPr>
      </w:pPr>
      <w:proofErr w:type="spellStart"/>
      <w:r w:rsidRPr="00441445">
        <w:rPr>
          <w:rFonts w:ascii="Cascadia Code Light" w:hAnsi="Cascadia Code Light"/>
          <w:b/>
          <w:bCs/>
        </w:rPr>
        <w:t>Instrucciones</w:t>
      </w:r>
      <w:proofErr w:type="spellEnd"/>
      <w:r w:rsidRPr="00441445">
        <w:rPr>
          <w:rFonts w:ascii="Cascadia Code Light" w:hAnsi="Cascadia Code Light"/>
          <w:b/>
          <w:bCs/>
        </w:rPr>
        <w:t xml:space="preserve"> del </w:t>
      </w:r>
      <w:proofErr w:type="spellStart"/>
      <w:r w:rsidRPr="00441445">
        <w:rPr>
          <w:rFonts w:ascii="Cascadia Code Light" w:hAnsi="Cascadia Code Light"/>
          <w:b/>
          <w:bCs/>
        </w:rPr>
        <w:t>Juego</w:t>
      </w:r>
      <w:proofErr w:type="spellEnd"/>
    </w:p>
    <w:p w14:paraId="2AFEC014" w14:textId="73D46493" w:rsidR="00C14A12" w:rsidRPr="00441445" w:rsidRDefault="00000000">
      <w:pPr>
        <w:rPr>
          <w:rFonts w:ascii="Cascadia Code Light" w:hAnsi="Cascadia Code Light"/>
        </w:rPr>
      </w:pPr>
      <w:r w:rsidRPr="00441445">
        <w:rPr>
          <w:rFonts w:ascii="Cascadia Code Light" w:hAnsi="Cascadia Code Light"/>
        </w:rPr>
        <w:br/>
        <w:t xml:space="preserve">1. </w:t>
      </w:r>
      <w:proofErr w:type="spellStart"/>
      <w:r w:rsidRPr="00441445">
        <w:rPr>
          <w:rFonts w:ascii="Cascadia Code Light" w:hAnsi="Cascadia Code Light"/>
        </w:rPr>
        <w:t>Objetivo</w:t>
      </w:r>
      <w:proofErr w:type="spellEnd"/>
      <w:r w:rsidRPr="00441445">
        <w:rPr>
          <w:rFonts w:ascii="Cascadia Code Light" w:hAnsi="Cascadia Code Light"/>
        </w:rPr>
        <w:t>:</w:t>
      </w:r>
      <w:r w:rsidRPr="00441445">
        <w:rPr>
          <w:rFonts w:ascii="Cascadia Code Light" w:hAnsi="Cascadia Code Light"/>
        </w:rPr>
        <w:br/>
        <w:t xml:space="preserve">   - </w:t>
      </w:r>
      <w:proofErr w:type="spellStart"/>
      <w:r w:rsidRPr="00441445">
        <w:rPr>
          <w:rFonts w:ascii="Cascadia Code Light" w:hAnsi="Cascadia Code Light"/>
        </w:rPr>
        <w:t>Controla</w:t>
      </w:r>
      <w:proofErr w:type="spellEnd"/>
      <w:r w:rsidRPr="00441445">
        <w:rPr>
          <w:rFonts w:ascii="Cascadia Code Light" w:hAnsi="Cascadia Code Light"/>
        </w:rPr>
        <w:t xml:space="preserve"> la </w:t>
      </w:r>
      <w:proofErr w:type="spellStart"/>
      <w:r w:rsidRPr="00441445">
        <w:rPr>
          <w:rFonts w:ascii="Cascadia Code Light" w:hAnsi="Cascadia Code Light"/>
        </w:rPr>
        <w:t>serpiente</w:t>
      </w:r>
      <w:proofErr w:type="spellEnd"/>
      <w:r w:rsidRPr="00441445">
        <w:rPr>
          <w:rFonts w:ascii="Cascadia Code Light" w:hAnsi="Cascadia Code Light"/>
        </w:rPr>
        <w:t xml:space="preserve"> para recolectar comida y acumular puntos sin chocar contra las paredes ni contigo mismo.</w:t>
      </w:r>
      <w:r w:rsidRPr="00441445">
        <w:rPr>
          <w:rFonts w:ascii="Cascadia Code Light" w:hAnsi="Cascadia Code Light"/>
        </w:rPr>
        <w:br/>
        <w:t xml:space="preserve">   </w:t>
      </w:r>
      <w:r w:rsidRPr="00441445">
        <w:rPr>
          <w:rFonts w:ascii="Cascadia Code Light" w:hAnsi="Cascadia Code Light"/>
        </w:rPr>
        <w:br/>
      </w:r>
      <w:proofErr w:type="gramStart"/>
      <w:r w:rsidRPr="00441445">
        <w:rPr>
          <w:rFonts w:ascii="Cascadia Code Light" w:hAnsi="Cascadia Code Light"/>
        </w:rPr>
        <w:t>2</w:t>
      </w:r>
      <w:proofErr w:type="gramEnd"/>
      <w:r w:rsidRPr="00441445">
        <w:rPr>
          <w:rFonts w:ascii="Cascadia Code Light" w:hAnsi="Cascadia Code Light"/>
        </w:rPr>
        <w:t>. Controles:</w:t>
      </w:r>
      <w:r w:rsidRPr="00441445">
        <w:rPr>
          <w:rFonts w:ascii="Cascadia Code Light" w:hAnsi="Cascadia Code Light"/>
        </w:rPr>
        <w:br/>
        <w:t xml:space="preserve">   - Usa las teclas de dirección para mover la serpiente:</w:t>
      </w:r>
      <w:r w:rsidRPr="00441445">
        <w:rPr>
          <w:rFonts w:ascii="Cascadia Code Light" w:hAnsi="Cascadia Code Light"/>
        </w:rPr>
        <w:br/>
        <w:t xml:space="preserve">     - ↑ (Arriba): Mueve la serpiente hacia arriba.</w:t>
      </w:r>
      <w:r w:rsidRPr="00441445">
        <w:rPr>
          <w:rFonts w:ascii="Cascadia Code Light" w:hAnsi="Cascadia Code Light"/>
        </w:rPr>
        <w:br/>
        <w:t xml:space="preserve">     - ↓ (Abajo): Mueve la serpiente hacia abajo.</w:t>
      </w:r>
      <w:r w:rsidRPr="00441445">
        <w:rPr>
          <w:rFonts w:ascii="Cascadia Code Light" w:hAnsi="Cascadia Code Light"/>
        </w:rPr>
        <w:br/>
        <w:t xml:space="preserve">     - → (Derecha): Mueve la serpiente hacia la derecha.</w:t>
      </w:r>
      <w:r w:rsidRPr="00441445">
        <w:rPr>
          <w:rFonts w:ascii="Cascadia Code Light" w:hAnsi="Cascadia Code Light"/>
        </w:rPr>
        <w:br/>
        <w:t xml:space="preserve">     - ← (Izquierda): Mueve la serpiente hacia la izquierda.</w:t>
      </w:r>
      <w:r w:rsidRPr="00441445">
        <w:rPr>
          <w:rFonts w:ascii="Cascadia Code Light" w:hAnsi="Cascadia Code Light"/>
        </w:rPr>
        <w:br/>
        <w:t xml:space="preserve">   - Presiona ESC para salir del juego.</w:t>
      </w:r>
      <w:r w:rsidRPr="00441445">
        <w:rPr>
          <w:rFonts w:ascii="Cascadia Code Light" w:hAnsi="Cascadia Code Light"/>
        </w:rPr>
        <w:br/>
      </w:r>
      <w:r w:rsidRPr="00441445">
        <w:rPr>
          <w:rFonts w:ascii="Cascadia Code Light" w:hAnsi="Cascadia Code Light"/>
        </w:rPr>
        <w:br/>
        <w:t>3. Puntaje y Vidas:</w:t>
      </w:r>
      <w:r w:rsidRPr="00441445">
        <w:rPr>
          <w:rFonts w:ascii="Cascadia Code Light" w:hAnsi="Cascadia Code Light"/>
        </w:rPr>
        <w:br/>
        <w:t xml:space="preserve">   - Cada comida recolectada otorga </w:t>
      </w:r>
      <w:proofErr w:type="gramStart"/>
      <w:r w:rsidRPr="00441445">
        <w:rPr>
          <w:rFonts w:ascii="Cascadia Code Light" w:hAnsi="Cascadia Code Light"/>
        </w:rPr>
        <w:t>10</w:t>
      </w:r>
      <w:proofErr w:type="gramEnd"/>
      <w:r w:rsidRPr="00441445">
        <w:rPr>
          <w:rFonts w:ascii="Cascadia Code Light" w:hAnsi="Cascadia Code Light"/>
        </w:rPr>
        <w:t xml:space="preserve"> puntos y aumenta el tamaño </w:t>
      </w:r>
      <w:r w:rsidRPr="00441445">
        <w:rPr>
          <w:rFonts w:ascii="Cascadia Code Light" w:hAnsi="Cascadia Code Light"/>
        </w:rPr>
        <w:lastRenderedPageBreak/>
        <w:t>de la serpiente.</w:t>
      </w:r>
      <w:r w:rsidRPr="00441445">
        <w:rPr>
          <w:rFonts w:ascii="Cascadia Code Light" w:hAnsi="Cascadia Code Light"/>
        </w:rPr>
        <w:br/>
        <w:t xml:space="preserve">   - Cuentas con 3 vidas al inicio. Pierdes una vida si chocas contra las paredes o contigo mismo.</w:t>
      </w:r>
      <w:r w:rsidRPr="00441445">
        <w:rPr>
          <w:rFonts w:ascii="Cascadia Code Light" w:hAnsi="Cascadia Code Light"/>
        </w:rPr>
        <w:br/>
        <w:t xml:space="preserve">   - El juego termina cuando tus vidas llegan a cero o decides salir.</w:t>
      </w:r>
      <w:r w:rsidRPr="00441445">
        <w:rPr>
          <w:rFonts w:ascii="Cascadia Code Light" w:hAnsi="Cascadia Code Light"/>
        </w:rPr>
        <w:br/>
      </w:r>
      <w:r w:rsidRPr="00441445">
        <w:rPr>
          <w:rFonts w:ascii="Cascadia Code Light" w:hAnsi="Cascadia Code Light"/>
        </w:rPr>
        <w:br/>
      </w:r>
      <w:proofErr w:type="gramStart"/>
      <w:r w:rsidRPr="00441445">
        <w:rPr>
          <w:rFonts w:ascii="Cascadia Code Light" w:hAnsi="Cascadia Code Light"/>
        </w:rPr>
        <w:t>4</w:t>
      </w:r>
      <w:proofErr w:type="gramEnd"/>
      <w:r w:rsidRPr="00441445">
        <w:rPr>
          <w:rFonts w:ascii="Cascadia Code Light" w:hAnsi="Cascadia Code Light"/>
        </w:rPr>
        <w:t>. Dificultad:</w:t>
      </w:r>
      <w:r w:rsidRPr="00441445">
        <w:rPr>
          <w:rFonts w:ascii="Cascadia Code Light" w:hAnsi="Cascadia Code Light"/>
        </w:rPr>
        <w:br/>
        <w:t xml:space="preserve">   - La velocidad de la serpiente aumenta cada </w:t>
      </w:r>
      <w:proofErr w:type="gramStart"/>
      <w:r w:rsidRPr="00441445">
        <w:rPr>
          <w:rFonts w:ascii="Cascadia Code Light" w:hAnsi="Cascadia Code Light"/>
        </w:rPr>
        <w:t>20</w:t>
      </w:r>
      <w:proofErr w:type="gramEnd"/>
      <w:r w:rsidRPr="00441445">
        <w:rPr>
          <w:rFonts w:ascii="Cascadia Code Light" w:hAnsi="Cascadia Code Light"/>
        </w:rPr>
        <w:t xml:space="preserve"> puntos acumulados.</w:t>
      </w:r>
      <w:r w:rsidRPr="00441445">
        <w:rPr>
          <w:rFonts w:ascii="Cascadia Code Light" w:hAnsi="Cascadia Code Light"/>
        </w:rPr>
        <w:br/>
      </w:r>
    </w:p>
    <w:p w14:paraId="50381E98" w14:textId="5E8F5FDD" w:rsidR="00867A7E" w:rsidRPr="00441445" w:rsidRDefault="00867A7E" w:rsidP="00867A7E">
      <w:pPr>
        <w:pStyle w:val="Listaconnmeros"/>
        <w:numPr>
          <w:ilvl w:val="0"/>
          <w:numId w:val="0"/>
        </w:numPr>
        <w:ind w:left="360"/>
        <w:jc w:val="center"/>
        <w:rPr>
          <w:rFonts w:ascii="Cascadia Code Light" w:hAnsi="Cascadia Code Light"/>
          <w:b/>
          <w:bCs/>
        </w:rPr>
      </w:pPr>
      <w:proofErr w:type="spellStart"/>
      <w:r w:rsidRPr="00441445">
        <w:rPr>
          <w:rFonts w:ascii="Cascadia Code Light" w:hAnsi="Cascadia Code Light"/>
          <w:b/>
          <w:bCs/>
        </w:rPr>
        <w:t>Descripción</w:t>
      </w:r>
      <w:proofErr w:type="spellEnd"/>
      <w:r w:rsidRPr="00441445">
        <w:rPr>
          <w:rFonts w:ascii="Cascadia Code Light" w:hAnsi="Cascadia Code Light"/>
          <w:b/>
          <w:bCs/>
        </w:rPr>
        <w:t xml:space="preserve"> de la </w:t>
      </w:r>
      <w:proofErr w:type="spellStart"/>
      <w:r w:rsidRPr="00441445">
        <w:rPr>
          <w:rFonts w:ascii="Cascadia Code Light" w:hAnsi="Cascadia Code Light"/>
          <w:b/>
          <w:bCs/>
        </w:rPr>
        <w:t>Arquitectura</w:t>
      </w:r>
      <w:proofErr w:type="spellEnd"/>
      <w:r w:rsidRPr="00441445">
        <w:rPr>
          <w:rFonts w:ascii="Cascadia Code Light" w:hAnsi="Cascadia Code Light"/>
          <w:b/>
          <w:bCs/>
        </w:rPr>
        <w:t xml:space="preserve"> del </w:t>
      </w:r>
      <w:proofErr w:type="spellStart"/>
      <w:r w:rsidRPr="00441445">
        <w:rPr>
          <w:rFonts w:ascii="Cascadia Code Light" w:hAnsi="Cascadia Code Light"/>
          <w:b/>
          <w:bCs/>
        </w:rPr>
        <w:t>Juego</w:t>
      </w:r>
      <w:proofErr w:type="spellEnd"/>
    </w:p>
    <w:p w14:paraId="0CEE1E32" w14:textId="77777777" w:rsidR="00867A7E" w:rsidRPr="00441445" w:rsidRDefault="00867A7E" w:rsidP="00867A7E">
      <w:pPr>
        <w:pStyle w:val="Listaconnmeros"/>
        <w:numPr>
          <w:ilvl w:val="0"/>
          <w:numId w:val="0"/>
        </w:numPr>
        <w:ind w:left="360"/>
        <w:rPr>
          <w:rFonts w:ascii="Cascadia Code Light" w:hAnsi="Cascadia Code Light"/>
        </w:rPr>
      </w:pPr>
    </w:p>
    <w:p w14:paraId="469DDE59" w14:textId="13FA85DD" w:rsidR="00C14A12" w:rsidRPr="00441445" w:rsidRDefault="00000000" w:rsidP="00867A7E">
      <w:pPr>
        <w:pStyle w:val="Listaconnmeros"/>
        <w:numPr>
          <w:ilvl w:val="0"/>
          <w:numId w:val="0"/>
        </w:numPr>
        <w:ind w:left="360"/>
        <w:rPr>
          <w:rFonts w:ascii="Cascadia Code Light" w:hAnsi="Cascadia Code Light"/>
        </w:rPr>
      </w:pPr>
      <w:r w:rsidRPr="00441445">
        <w:rPr>
          <w:rFonts w:ascii="Cascadia Code Light" w:hAnsi="Cascadia Code Light"/>
        </w:rPr>
        <w:t>1. La Serpiente</w:t>
      </w:r>
    </w:p>
    <w:p w14:paraId="3167C41D" w14:textId="77777777" w:rsidR="00C14A12" w:rsidRPr="00441445" w:rsidRDefault="00000000">
      <w:pPr>
        <w:rPr>
          <w:rFonts w:ascii="Cascadia Code Light" w:hAnsi="Cascadia Code Light"/>
        </w:rPr>
      </w:pPr>
      <w:r w:rsidRPr="00441445">
        <w:rPr>
          <w:rFonts w:ascii="Cascadia Code Light" w:hAnsi="Cascadia Code Light"/>
        </w:rPr>
        <w:br/>
        <w:t xml:space="preserve">   Atributos:</w:t>
      </w:r>
      <w:r w:rsidRPr="00441445">
        <w:rPr>
          <w:rFonts w:ascii="Cascadia Code Light" w:hAnsi="Cascadia Code Light"/>
        </w:rPr>
        <w:br/>
        <w:t xml:space="preserve">   - cuerpo: Arreglo bidimensional que almacena las coordenadas de cada segmento del cuerpo.</w:t>
      </w:r>
      <w:r w:rsidRPr="00441445">
        <w:rPr>
          <w:rFonts w:ascii="Cascadia Code Light" w:hAnsi="Cascadia Code Light"/>
        </w:rPr>
        <w:br/>
        <w:t xml:space="preserve">   - n: Índice que controla el segmento más reciente añadido.</w:t>
      </w:r>
      <w:r w:rsidRPr="00441445">
        <w:rPr>
          <w:rFonts w:ascii="Cascadia Code Light" w:hAnsi="Cascadia Code Light"/>
        </w:rPr>
        <w:br/>
        <w:t xml:space="preserve">   - tam: Tamaño actual de la serpiente.</w:t>
      </w:r>
      <w:r w:rsidRPr="00441445">
        <w:rPr>
          <w:rFonts w:ascii="Cascadia Code Light" w:hAnsi="Cascadia Code Light"/>
        </w:rPr>
        <w:br/>
        <w:t xml:space="preserve">   - x, y: Coordenadas de la cabeza.</w:t>
      </w:r>
      <w:r w:rsidRPr="00441445">
        <w:rPr>
          <w:rFonts w:ascii="Cascadia Code Light" w:hAnsi="Cascadia Code Light"/>
        </w:rPr>
        <w:br/>
        <w:t xml:space="preserve">   - dir: Dirección actual de movimiento (1: arriba, 2: abajo, 3: derecha, 4: izquierda).</w:t>
      </w:r>
      <w:r w:rsidRPr="00441445">
        <w:rPr>
          <w:rFonts w:ascii="Cascadia Code Light" w:hAnsi="Cascadia Code Light"/>
        </w:rPr>
        <w:br/>
        <w:t xml:space="preserve">   </w:t>
      </w:r>
      <w:r w:rsidRPr="00441445">
        <w:rPr>
          <w:rFonts w:ascii="Cascadia Code Light" w:hAnsi="Cascadia Code Light"/>
        </w:rPr>
        <w:br/>
        <w:t xml:space="preserve">   Métodos:</w:t>
      </w:r>
      <w:r w:rsidRPr="00441445">
        <w:rPr>
          <w:rFonts w:ascii="Cascadia Code Light" w:hAnsi="Cascadia Code Light"/>
        </w:rPr>
        <w:br/>
        <w:t xml:space="preserve">   - guardar_posicion(): Registra las coordenadas de la cabeza en el cuerpo.</w:t>
      </w:r>
      <w:r w:rsidRPr="00441445">
        <w:rPr>
          <w:rFonts w:ascii="Cascadia Code Light" w:hAnsi="Cascadia Code Light"/>
        </w:rPr>
        <w:br/>
        <w:t xml:space="preserve">   - pintar_cuerpo(): Dibuja la serpiente en la pantalla.</w:t>
      </w:r>
      <w:r w:rsidRPr="00441445">
        <w:rPr>
          <w:rFonts w:ascii="Cascadia Code Light" w:hAnsi="Cascadia Code Light"/>
        </w:rPr>
        <w:br/>
        <w:t xml:space="preserve">   - borrar_cuerpo(): Elimina el último segmento de la pantalla.</w:t>
      </w:r>
      <w:r w:rsidRPr="00441445">
        <w:rPr>
          <w:rFonts w:ascii="Cascadia Code Light" w:hAnsi="Cascadia Code Light"/>
        </w:rPr>
        <w:br/>
      </w:r>
    </w:p>
    <w:p w14:paraId="74DB66D2" w14:textId="77777777" w:rsidR="00C14A12" w:rsidRPr="00441445" w:rsidRDefault="00000000">
      <w:pPr>
        <w:pStyle w:val="Listaconnmeros"/>
        <w:rPr>
          <w:rFonts w:ascii="Cascadia Code Light" w:hAnsi="Cascadia Code Light"/>
        </w:rPr>
      </w:pPr>
      <w:r w:rsidRPr="00441445">
        <w:rPr>
          <w:rFonts w:ascii="Cascadia Code Light" w:hAnsi="Cascadia Code Light"/>
        </w:rPr>
        <w:t>2. Comida</w:t>
      </w:r>
    </w:p>
    <w:p w14:paraId="200481C6" w14:textId="77777777" w:rsidR="00C14A12" w:rsidRPr="00441445" w:rsidRDefault="00000000">
      <w:pPr>
        <w:rPr>
          <w:rFonts w:ascii="Cascadia Code Light" w:hAnsi="Cascadia Code Light"/>
        </w:rPr>
      </w:pPr>
      <w:r w:rsidRPr="00441445">
        <w:rPr>
          <w:rFonts w:ascii="Cascadia Code Light" w:hAnsi="Cascadia Code Light"/>
        </w:rPr>
        <w:br/>
        <w:t xml:space="preserve">   Atributos:</w:t>
      </w:r>
      <w:r w:rsidRPr="00441445">
        <w:rPr>
          <w:rFonts w:ascii="Cascadia Code Light" w:hAnsi="Cascadia Code Light"/>
        </w:rPr>
        <w:br/>
        <w:t xml:space="preserve">   - xc, yc: Arreglos que almacenan las coordenadas de los cuadros de comida.</w:t>
      </w:r>
      <w:r w:rsidRPr="00441445">
        <w:rPr>
          <w:rFonts w:ascii="Cascadia Code Light" w:hAnsi="Cascadia Code Light"/>
        </w:rPr>
        <w:br/>
        <w:t xml:space="preserve">   </w:t>
      </w:r>
      <w:r w:rsidRPr="00441445">
        <w:rPr>
          <w:rFonts w:ascii="Cascadia Code Light" w:hAnsi="Cascadia Code Light"/>
        </w:rPr>
        <w:br/>
        <w:t xml:space="preserve">   Métodos:</w:t>
      </w:r>
      <w:r w:rsidRPr="00441445">
        <w:rPr>
          <w:rFonts w:ascii="Cascadia Code Light" w:hAnsi="Cascadia Code Light"/>
        </w:rPr>
        <w:br/>
        <w:t xml:space="preserve">   - inicializar_</w:t>
      </w:r>
      <w:proofErr w:type="gramStart"/>
      <w:r w:rsidRPr="00441445">
        <w:rPr>
          <w:rFonts w:ascii="Cascadia Code Light" w:hAnsi="Cascadia Code Light"/>
        </w:rPr>
        <w:t>comida(</w:t>
      </w:r>
      <w:proofErr w:type="gramEnd"/>
      <w:r w:rsidRPr="00441445">
        <w:rPr>
          <w:rFonts w:ascii="Cascadia Code Light" w:hAnsi="Cascadia Code Light"/>
        </w:rPr>
        <w:t>): Genera posiciones aleatorias para la comida.</w:t>
      </w:r>
      <w:r w:rsidRPr="00441445">
        <w:rPr>
          <w:rFonts w:ascii="Cascadia Code Light" w:hAnsi="Cascadia Code Light"/>
        </w:rPr>
        <w:br/>
        <w:t xml:space="preserve">   - comida(): Verifica si la serpiente ha comido un cuadro y genera uno nuevo si es necesario.</w:t>
      </w:r>
      <w:r w:rsidRPr="00441445">
        <w:rPr>
          <w:rFonts w:ascii="Cascadia Code Light" w:hAnsi="Cascadia Code Light"/>
        </w:rPr>
        <w:br/>
      </w:r>
    </w:p>
    <w:p w14:paraId="67F34997" w14:textId="77777777" w:rsidR="00C14A12" w:rsidRPr="00441445" w:rsidRDefault="00000000">
      <w:pPr>
        <w:pStyle w:val="Listaconnmeros"/>
        <w:rPr>
          <w:rFonts w:ascii="Cascadia Code Light" w:hAnsi="Cascadia Code Light"/>
        </w:rPr>
      </w:pPr>
      <w:r w:rsidRPr="00441445">
        <w:rPr>
          <w:rFonts w:ascii="Cascadia Code Light" w:hAnsi="Cascadia Code Light"/>
        </w:rPr>
        <w:lastRenderedPageBreak/>
        <w:t>3. Área de Juego</w:t>
      </w:r>
    </w:p>
    <w:p w14:paraId="7B5B1CB0" w14:textId="77777777" w:rsidR="00C14A12" w:rsidRPr="00441445" w:rsidRDefault="00000000">
      <w:pPr>
        <w:rPr>
          <w:rFonts w:ascii="Cascadia Code Light" w:hAnsi="Cascadia Code Light"/>
        </w:rPr>
      </w:pPr>
      <w:r w:rsidRPr="00441445">
        <w:rPr>
          <w:rFonts w:ascii="Cascadia Code Light" w:hAnsi="Cascadia Code Light"/>
        </w:rPr>
        <w:br/>
        <w:t xml:space="preserve">   Atributos:</w:t>
      </w:r>
      <w:r w:rsidRPr="00441445">
        <w:rPr>
          <w:rFonts w:ascii="Cascadia Code Light" w:hAnsi="Cascadia Code Light"/>
        </w:rPr>
        <w:br/>
        <w:t xml:space="preserve">   - Definida por un marco rectangular con bordes en las coordenadas (2,3) a (77,23).</w:t>
      </w:r>
      <w:r w:rsidRPr="00441445">
        <w:rPr>
          <w:rFonts w:ascii="Cascadia Code Light" w:hAnsi="Cascadia Code Light"/>
        </w:rPr>
        <w:br/>
        <w:t xml:space="preserve">   </w:t>
      </w:r>
      <w:r w:rsidRPr="00441445">
        <w:rPr>
          <w:rFonts w:ascii="Cascadia Code Light" w:hAnsi="Cascadia Code Light"/>
        </w:rPr>
        <w:br/>
        <w:t xml:space="preserve">   Métodos:</w:t>
      </w:r>
      <w:r w:rsidRPr="00441445">
        <w:rPr>
          <w:rFonts w:ascii="Cascadia Code Light" w:hAnsi="Cascadia Code Light"/>
        </w:rPr>
        <w:br/>
        <w:t xml:space="preserve">   - </w:t>
      </w:r>
      <w:proofErr w:type="gramStart"/>
      <w:r w:rsidRPr="00441445">
        <w:rPr>
          <w:rFonts w:ascii="Cascadia Code Light" w:hAnsi="Cascadia Code Light"/>
        </w:rPr>
        <w:t>pintar(</w:t>
      </w:r>
      <w:proofErr w:type="gramEnd"/>
      <w:r w:rsidRPr="00441445">
        <w:rPr>
          <w:rFonts w:ascii="Cascadia Code Light" w:hAnsi="Cascadia Code Light"/>
        </w:rPr>
        <w:t>): Dibuja las paredes del área.</w:t>
      </w:r>
      <w:r w:rsidRPr="00441445">
        <w:rPr>
          <w:rFonts w:ascii="Cascadia Code Light" w:hAnsi="Cascadia Code Light"/>
        </w:rPr>
        <w:br/>
        <w:t xml:space="preserve">   - limpiar_area_juego(): Borra cualquier rastro dentro del área.</w:t>
      </w:r>
      <w:r w:rsidRPr="00441445">
        <w:rPr>
          <w:rFonts w:ascii="Cascadia Code Light" w:hAnsi="Cascadia Code Light"/>
        </w:rPr>
        <w:br/>
      </w:r>
    </w:p>
    <w:p w14:paraId="71688F49" w14:textId="77777777" w:rsidR="00C14A12" w:rsidRPr="00441445" w:rsidRDefault="00000000">
      <w:pPr>
        <w:pStyle w:val="Listaconnmeros"/>
        <w:rPr>
          <w:rFonts w:ascii="Cascadia Code Light" w:hAnsi="Cascadia Code Light"/>
        </w:rPr>
      </w:pPr>
      <w:r w:rsidRPr="00441445">
        <w:rPr>
          <w:rFonts w:ascii="Cascadia Code Light" w:hAnsi="Cascadia Code Light"/>
        </w:rPr>
        <w:t>4. Puntuación y Vidas</w:t>
      </w:r>
    </w:p>
    <w:p w14:paraId="534DCD64" w14:textId="77777777" w:rsidR="00C14A12" w:rsidRPr="00441445" w:rsidRDefault="00000000">
      <w:pPr>
        <w:rPr>
          <w:rFonts w:ascii="Cascadia Code Light" w:hAnsi="Cascadia Code Light"/>
        </w:rPr>
      </w:pPr>
      <w:r w:rsidRPr="00441445">
        <w:rPr>
          <w:rFonts w:ascii="Cascadia Code Light" w:hAnsi="Cascadia Code Light"/>
        </w:rPr>
        <w:br/>
        <w:t xml:space="preserve">   Atributos:</w:t>
      </w:r>
      <w:r w:rsidRPr="00441445">
        <w:rPr>
          <w:rFonts w:ascii="Cascadia Code Light" w:hAnsi="Cascadia Code Light"/>
        </w:rPr>
        <w:br/>
        <w:t xml:space="preserve">   - puntuacion: Puntaje acumulado.</w:t>
      </w:r>
      <w:r w:rsidRPr="00441445">
        <w:rPr>
          <w:rFonts w:ascii="Cascadia Code Light" w:hAnsi="Cascadia Code Light"/>
        </w:rPr>
        <w:br/>
        <w:t xml:space="preserve">   - vidas: Número de vidas restantes.</w:t>
      </w:r>
      <w:r w:rsidRPr="00441445">
        <w:rPr>
          <w:rFonts w:ascii="Cascadia Code Light" w:hAnsi="Cascadia Code Light"/>
        </w:rPr>
        <w:br/>
        <w:t xml:space="preserve">   </w:t>
      </w:r>
      <w:r w:rsidRPr="00441445">
        <w:rPr>
          <w:rFonts w:ascii="Cascadia Code Light" w:hAnsi="Cascadia Code Light"/>
        </w:rPr>
        <w:br/>
        <w:t xml:space="preserve">   Métodos:</w:t>
      </w:r>
      <w:r w:rsidRPr="00441445">
        <w:rPr>
          <w:rFonts w:ascii="Cascadia Code Light" w:hAnsi="Cascadia Code Light"/>
        </w:rPr>
        <w:br/>
        <w:t xml:space="preserve">   - </w:t>
      </w:r>
      <w:proofErr w:type="gramStart"/>
      <w:r w:rsidRPr="00441445">
        <w:rPr>
          <w:rFonts w:ascii="Cascadia Code Light" w:hAnsi="Cascadia Code Light"/>
        </w:rPr>
        <w:t>puntos(</w:t>
      </w:r>
      <w:proofErr w:type="gramEnd"/>
      <w:r w:rsidRPr="00441445">
        <w:rPr>
          <w:rFonts w:ascii="Cascadia Code Light" w:hAnsi="Cascadia Code Light"/>
        </w:rPr>
        <w:t>): Muestra el puntaje y las vidas restantes en la parte superior de la pantalla.</w:t>
      </w:r>
      <w:r w:rsidRPr="00441445">
        <w:rPr>
          <w:rFonts w:ascii="Cascadia Code Light" w:hAnsi="Cascadia Code Light"/>
        </w:rPr>
        <w:br/>
      </w:r>
    </w:p>
    <w:p w14:paraId="6ACD687E" w14:textId="77777777" w:rsidR="00C14A12" w:rsidRPr="00441445" w:rsidRDefault="00000000">
      <w:pPr>
        <w:pStyle w:val="Listaconnmeros"/>
        <w:rPr>
          <w:rFonts w:ascii="Cascadia Code Light" w:hAnsi="Cascadia Code Light"/>
        </w:rPr>
      </w:pPr>
      <w:r w:rsidRPr="00441445">
        <w:rPr>
          <w:rFonts w:ascii="Cascadia Code Light" w:hAnsi="Cascadia Code Light"/>
        </w:rPr>
        <w:t>5. Control y Velocidad</w:t>
      </w:r>
    </w:p>
    <w:p w14:paraId="21298792" w14:textId="77777777" w:rsidR="00867A7E" w:rsidRPr="00441445" w:rsidRDefault="00000000">
      <w:pPr>
        <w:rPr>
          <w:rFonts w:ascii="Cascadia Code Light" w:hAnsi="Cascadia Code Light"/>
        </w:rPr>
      </w:pPr>
      <w:r w:rsidRPr="00441445">
        <w:rPr>
          <w:rFonts w:ascii="Cascadia Code Light" w:hAnsi="Cascadia Code Light"/>
        </w:rPr>
        <w:br/>
        <w:t xml:space="preserve">   Atributos:</w:t>
      </w:r>
      <w:r w:rsidRPr="00441445">
        <w:rPr>
          <w:rFonts w:ascii="Cascadia Code Light" w:hAnsi="Cascadia Code Light"/>
        </w:rPr>
        <w:br/>
        <w:t xml:space="preserve">   - tecla: Última tecla presionada.</w:t>
      </w:r>
      <w:r w:rsidRPr="00441445">
        <w:rPr>
          <w:rFonts w:ascii="Cascadia Code Light" w:hAnsi="Cascadia Code Light"/>
        </w:rPr>
        <w:br/>
        <w:t xml:space="preserve">   - velocidad: Intervalo de tiempo entre cada movimiento de la serpiente (en milisegundos).</w:t>
      </w:r>
      <w:r w:rsidRPr="00441445">
        <w:rPr>
          <w:rFonts w:ascii="Cascadia Code Light" w:hAnsi="Cascadia Code Light"/>
        </w:rPr>
        <w:br/>
        <w:t xml:space="preserve">   - h: Nivel de dificultad actual.</w:t>
      </w:r>
      <w:r w:rsidRPr="00441445">
        <w:rPr>
          <w:rFonts w:ascii="Cascadia Code Light" w:hAnsi="Cascadia Code Light"/>
        </w:rPr>
        <w:br/>
        <w:t xml:space="preserve">   </w:t>
      </w:r>
      <w:r w:rsidRPr="00441445">
        <w:rPr>
          <w:rFonts w:ascii="Cascadia Code Light" w:hAnsi="Cascadia Code Light"/>
        </w:rPr>
        <w:br/>
        <w:t xml:space="preserve">   Métodos:</w:t>
      </w:r>
      <w:r w:rsidRPr="00441445">
        <w:rPr>
          <w:rFonts w:ascii="Cascadia Code Light" w:hAnsi="Cascadia Code Light"/>
        </w:rPr>
        <w:br/>
        <w:t xml:space="preserve">   - teclear(): Detecta la entrada del usuario para cambiar la dirección de la serpiente.</w:t>
      </w:r>
      <w:r w:rsidRPr="00441445">
        <w:rPr>
          <w:rFonts w:ascii="Cascadia Code Light" w:hAnsi="Cascadia Code Light"/>
        </w:rPr>
        <w:br/>
        <w:t xml:space="preserve">   - cambiar_velocidad(): Reduce el valor de velocidad a medida que </w:t>
      </w:r>
      <w:proofErr w:type="spellStart"/>
      <w:r w:rsidRPr="00441445">
        <w:rPr>
          <w:rFonts w:ascii="Cascadia Code Light" w:hAnsi="Cascadia Code Light"/>
        </w:rPr>
        <w:t>aumenta</w:t>
      </w:r>
      <w:proofErr w:type="spellEnd"/>
      <w:r w:rsidRPr="00441445">
        <w:rPr>
          <w:rFonts w:ascii="Cascadia Code Light" w:hAnsi="Cascadia Code Light"/>
        </w:rPr>
        <w:t xml:space="preserve"> </w:t>
      </w:r>
      <w:proofErr w:type="spellStart"/>
      <w:r w:rsidRPr="00441445">
        <w:rPr>
          <w:rFonts w:ascii="Cascadia Code Light" w:hAnsi="Cascadia Code Light"/>
        </w:rPr>
        <w:t>el</w:t>
      </w:r>
      <w:proofErr w:type="spellEnd"/>
      <w:r w:rsidRPr="00441445">
        <w:rPr>
          <w:rFonts w:ascii="Cascadia Code Light" w:hAnsi="Cascadia Code Light"/>
        </w:rPr>
        <w:t xml:space="preserve"> </w:t>
      </w:r>
      <w:proofErr w:type="spellStart"/>
      <w:r w:rsidRPr="00441445">
        <w:rPr>
          <w:rFonts w:ascii="Cascadia Code Light" w:hAnsi="Cascadia Code Light"/>
        </w:rPr>
        <w:t>puntaje</w:t>
      </w:r>
      <w:proofErr w:type="spellEnd"/>
      <w:r w:rsidRPr="00441445">
        <w:rPr>
          <w:rFonts w:ascii="Cascadia Code Light" w:hAnsi="Cascadia Code Light"/>
        </w:rPr>
        <w:t>.</w:t>
      </w:r>
    </w:p>
    <w:p w14:paraId="652E8A94" w14:textId="3050A728" w:rsidR="00C14A12" w:rsidRPr="00441445" w:rsidRDefault="00000000">
      <w:pPr>
        <w:rPr>
          <w:rFonts w:ascii="Cascadia Code Light" w:hAnsi="Cascadia Code Light"/>
        </w:rPr>
      </w:pPr>
      <w:r w:rsidRPr="00441445">
        <w:rPr>
          <w:rFonts w:ascii="Cascadia Code Light" w:hAnsi="Cascadia Code Light"/>
        </w:rPr>
        <w:br/>
      </w:r>
    </w:p>
    <w:p w14:paraId="7D07D3AE" w14:textId="51429DF1" w:rsidR="00867A7E" w:rsidRPr="00441445" w:rsidRDefault="00867A7E" w:rsidP="00867A7E">
      <w:pPr>
        <w:jc w:val="center"/>
        <w:rPr>
          <w:rFonts w:ascii="Cascadia Code Light" w:hAnsi="Cascadia Code Light"/>
          <w:b/>
          <w:bCs/>
        </w:rPr>
      </w:pPr>
      <w:proofErr w:type="spellStart"/>
      <w:r w:rsidRPr="00441445">
        <w:rPr>
          <w:rFonts w:ascii="Cascadia Code Light" w:hAnsi="Cascadia Code Light"/>
          <w:b/>
          <w:bCs/>
        </w:rPr>
        <w:t>Interaccion</w:t>
      </w:r>
      <w:proofErr w:type="spellEnd"/>
      <w:r w:rsidRPr="00441445">
        <w:rPr>
          <w:rFonts w:ascii="Cascadia Code Light" w:hAnsi="Cascadia Code Light"/>
          <w:b/>
          <w:bCs/>
        </w:rPr>
        <w:t xml:space="preserve"> entre </w:t>
      </w:r>
      <w:proofErr w:type="spellStart"/>
      <w:r w:rsidRPr="00441445">
        <w:rPr>
          <w:rFonts w:ascii="Cascadia Code Light" w:hAnsi="Cascadia Code Light"/>
          <w:b/>
          <w:bCs/>
        </w:rPr>
        <w:t>los</w:t>
      </w:r>
      <w:proofErr w:type="spellEnd"/>
      <w:r w:rsidRPr="00441445">
        <w:rPr>
          <w:rFonts w:ascii="Cascadia Code Light" w:hAnsi="Cascadia Code Light"/>
          <w:b/>
          <w:bCs/>
        </w:rPr>
        <w:t xml:space="preserve"> </w:t>
      </w:r>
      <w:proofErr w:type="spellStart"/>
      <w:r w:rsidRPr="00441445">
        <w:rPr>
          <w:rFonts w:ascii="Cascadia Code Light" w:hAnsi="Cascadia Code Light"/>
          <w:b/>
          <w:bCs/>
        </w:rPr>
        <w:t>elementos</w:t>
      </w:r>
      <w:proofErr w:type="spellEnd"/>
    </w:p>
    <w:p w14:paraId="713C43F9" w14:textId="3979498F" w:rsidR="00C14A12" w:rsidRPr="00441445" w:rsidRDefault="00000000">
      <w:pPr>
        <w:rPr>
          <w:rFonts w:ascii="Cascadia Code Light" w:hAnsi="Cascadia Code Light"/>
        </w:rPr>
      </w:pPr>
      <w:r w:rsidRPr="00441445">
        <w:rPr>
          <w:rFonts w:ascii="Cascadia Code Light" w:hAnsi="Cascadia Code Light"/>
        </w:rPr>
        <w:br/>
        <w:t>1. Movimiento de la Serpiente:</w:t>
      </w:r>
      <w:r w:rsidRPr="00441445">
        <w:rPr>
          <w:rFonts w:ascii="Cascadia Code Light" w:hAnsi="Cascadia Code Light"/>
        </w:rPr>
        <w:br/>
      </w:r>
      <w:r w:rsidRPr="00441445">
        <w:rPr>
          <w:rFonts w:ascii="Cascadia Code Light" w:hAnsi="Cascadia Code Light"/>
        </w:rPr>
        <w:lastRenderedPageBreak/>
        <w:t xml:space="preserve">   - En cada iteración del bucle principal:</w:t>
      </w:r>
      <w:r w:rsidRPr="00441445">
        <w:rPr>
          <w:rFonts w:ascii="Cascadia Code Light" w:hAnsi="Cascadia Code Light"/>
        </w:rPr>
        <w:br/>
        <w:t xml:space="preserve">     - Se borra la cola de la serpiente (borrar_cuerpo()).</w:t>
      </w:r>
      <w:r w:rsidRPr="00441445">
        <w:rPr>
          <w:rFonts w:ascii="Cascadia Code Light" w:hAnsi="Cascadia Code Light"/>
        </w:rPr>
        <w:br/>
        <w:t xml:space="preserve">     - Se registra la nueva posición de la cabeza (guardar_posicion()).</w:t>
      </w:r>
      <w:r w:rsidRPr="00441445">
        <w:rPr>
          <w:rFonts w:ascii="Cascadia Code Light" w:hAnsi="Cascadia Code Light"/>
        </w:rPr>
        <w:br/>
        <w:t xml:space="preserve">     - Se actualiza el dibujo en pantalla (pintar_cuerpo()).</w:t>
      </w:r>
      <w:r w:rsidRPr="00441445">
        <w:rPr>
          <w:rFonts w:ascii="Cascadia Code Light" w:hAnsi="Cascadia Code Light"/>
        </w:rPr>
        <w:br/>
        <w:t xml:space="preserve">   - La dirección de movimiento se actualiza en función de la tecla presionada (teclear()).</w:t>
      </w:r>
      <w:r w:rsidRPr="00441445">
        <w:rPr>
          <w:rFonts w:ascii="Cascadia Code Light" w:hAnsi="Cascadia Code Light"/>
        </w:rPr>
        <w:br/>
      </w:r>
      <w:r w:rsidRPr="00441445">
        <w:rPr>
          <w:rFonts w:ascii="Cascadia Code Light" w:hAnsi="Cascadia Code Light"/>
        </w:rPr>
        <w:br/>
        <w:t>2. Colisiones:</w:t>
      </w:r>
      <w:r w:rsidRPr="00441445">
        <w:rPr>
          <w:rFonts w:ascii="Cascadia Code Light" w:hAnsi="Cascadia Code Light"/>
        </w:rPr>
        <w:br/>
        <w:t xml:space="preserve">   - La función verificar_</w:t>
      </w:r>
      <w:proofErr w:type="gramStart"/>
      <w:r w:rsidRPr="00441445">
        <w:rPr>
          <w:rFonts w:ascii="Cascadia Code Light" w:hAnsi="Cascadia Code Light"/>
        </w:rPr>
        <w:t>colision(</w:t>
      </w:r>
      <w:proofErr w:type="gramEnd"/>
      <w:r w:rsidRPr="00441445">
        <w:rPr>
          <w:rFonts w:ascii="Cascadia Code Light" w:hAnsi="Cascadia Code Light"/>
        </w:rPr>
        <w:t>) detecta si la serpiente choca contra una pared o contra sí misma.</w:t>
      </w:r>
      <w:r w:rsidRPr="00441445">
        <w:rPr>
          <w:rFonts w:ascii="Cascadia Code Light" w:hAnsi="Cascadia Code Light"/>
        </w:rPr>
        <w:br/>
        <w:t xml:space="preserve">   - Si ocurre una colisión:</w:t>
      </w:r>
      <w:r w:rsidRPr="00441445">
        <w:rPr>
          <w:rFonts w:ascii="Cascadia Code Light" w:hAnsi="Cascadia Code Light"/>
        </w:rPr>
        <w:br/>
        <w:t xml:space="preserve">     - Se decrementa el número de vidas (vidas--).</w:t>
      </w:r>
      <w:r w:rsidRPr="00441445">
        <w:rPr>
          <w:rFonts w:ascii="Cascadia Code Light" w:hAnsi="Cascadia Code Light"/>
        </w:rPr>
        <w:br/>
        <w:t xml:space="preserve">     - Se reinicia la posición y el tamaño de la serpiente (reiniciar_posicion()).</w:t>
      </w:r>
      <w:r w:rsidRPr="00441445">
        <w:rPr>
          <w:rFonts w:ascii="Cascadia Code Light" w:hAnsi="Cascadia Code Light"/>
        </w:rPr>
        <w:br/>
      </w:r>
      <w:r w:rsidRPr="00441445">
        <w:rPr>
          <w:rFonts w:ascii="Cascadia Code Light" w:hAnsi="Cascadia Code Light"/>
        </w:rPr>
        <w:br/>
        <w:t>3. Comida:</w:t>
      </w:r>
      <w:r w:rsidRPr="00441445">
        <w:rPr>
          <w:rFonts w:ascii="Cascadia Code Light" w:hAnsi="Cascadia Code Light"/>
        </w:rPr>
        <w:br/>
        <w:t xml:space="preserve">   - Si la cabeza de la serpiente coincide con las coordenadas de un cuadro de comida:</w:t>
      </w:r>
      <w:r w:rsidRPr="00441445">
        <w:rPr>
          <w:rFonts w:ascii="Cascadia Code Light" w:hAnsi="Cascadia Code Light"/>
        </w:rPr>
        <w:br/>
        <w:t xml:space="preserve">     - La serpiente crece (tam++).</w:t>
      </w:r>
      <w:r w:rsidRPr="00441445">
        <w:rPr>
          <w:rFonts w:ascii="Cascadia Code Light" w:hAnsi="Cascadia Code Light"/>
        </w:rPr>
        <w:br/>
        <w:t xml:space="preserve">     - Se suma al puntaje (puntuacion += 10).</w:t>
      </w:r>
      <w:r w:rsidRPr="00441445">
        <w:rPr>
          <w:rFonts w:ascii="Cascadia Code Light" w:hAnsi="Cascadia Code Light"/>
        </w:rPr>
        <w:br/>
        <w:t xml:space="preserve">     - Se genera una nueva posición para la comida (inicializar_</w:t>
      </w:r>
      <w:proofErr w:type="gramStart"/>
      <w:r w:rsidRPr="00441445">
        <w:rPr>
          <w:rFonts w:ascii="Cascadia Code Light" w:hAnsi="Cascadia Code Light"/>
        </w:rPr>
        <w:t>comida(</w:t>
      </w:r>
      <w:proofErr w:type="gramEnd"/>
      <w:r w:rsidRPr="00441445">
        <w:rPr>
          <w:rFonts w:ascii="Cascadia Code Light" w:hAnsi="Cascadia Code Light"/>
        </w:rPr>
        <w:t>)).</w:t>
      </w:r>
      <w:r w:rsidRPr="00441445">
        <w:rPr>
          <w:rFonts w:ascii="Cascadia Code Light" w:hAnsi="Cascadia Code Light"/>
        </w:rPr>
        <w:br/>
      </w:r>
      <w:r w:rsidRPr="00441445">
        <w:rPr>
          <w:rFonts w:ascii="Cascadia Code Light" w:hAnsi="Cascadia Code Light"/>
        </w:rPr>
        <w:br/>
        <w:t>4. Pantalla y Mensajes:</w:t>
      </w:r>
      <w:r w:rsidRPr="00441445">
        <w:rPr>
          <w:rFonts w:ascii="Cascadia Code Light" w:hAnsi="Cascadia Code Light"/>
        </w:rPr>
        <w:br/>
        <w:t xml:space="preserve">   - La interfaz gráfica utiliza funciones como </w:t>
      </w:r>
      <w:proofErr w:type="gramStart"/>
      <w:r w:rsidRPr="00441445">
        <w:rPr>
          <w:rFonts w:ascii="Cascadia Code Light" w:hAnsi="Cascadia Code Light"/>
        </w:rPr>
        <w:t>gotoxy(</w:t>
      </w:r>
      <w:proofErr w:type="gramEnd"/>
      <w:r w:rsidRPr="00441445">
        <w:rPr>
          <w:rFonts w:ascii="Cascadia Code Light" w:hAnsi="Cascadia Code Light"/>
        </w:rPr>
        <w:t>) y setColor() para dibujar elementos y mostrar información como el puntaje y las vidas.</w:t>
      </w:r>
      <w:r w:rsidRPr="00441445">
        <w:rPr>
          <w:rFonts w:ascii="Cascadia Code Light" w:hAnsi="Cascadia Code Light"/>
        </w:rPr>
        <w:br/>
        <w:t xml:space="preserve">   - Al final del juego, se muestra un mensaje de "Game Over".</w:t>
      </w:r>
      <w:r w:rsidRPr="00441445">
        <w:rPr>
          <w:rFonts w:ascii="Cascadia Code Light" w:hAnsi="Cascadia Code Light"/>
        </w:rPr>
        <w:br/>
      </w:r>
    </w:p>
    <w:sectPr w:rsidR="00C14A12" w:rsidRPr="004414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scadia Code Light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112358">
    <w:abstractNumId w:val="8"/>
  </w:num>
  <w:num w:numId="2" w16cid:durableId="948196401">
    <w:abstractNumId w:val="6"/>
  </w:num>
  <w:num w:numId="3" w16cid:durableId="1290210232">
    <w:abstractNumId w:val="5"/>
  </w:num>
  <w:num w:numId="4" w16cid:durableId="325860933">
    <w:abstractNumId w:val="4"/>
  </w:num>
  <w:num w:numId="5" w16cid:durableId="216430223">
    <w:abstractNumId w:val="7"/>
  </w:num>
  <w:num w:numId="6" w16cid:durableId="88280352">
    <w:abstractNumId w:val="3"/>
  </w:num>
  <w:num w:numId="7" w16cid:durableId="372509609">
    <w:abstractNumId w:val="2"/>
  </w:num>
  <w:num w:numId="8" w16cid:durableId="1214848221">
    <w:abstractNumId w:val="1"/>
  </w:num>
  <w:num w:numId="9" w16cid:durableId="174265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6FB4"/>
    <w:rsid w:val="0015074B"/>
    <w:rsid w:val="0029639D"/>
    <w:rsid w:val="00326F90"/>
    <w:rsid w:val="00441445"/>
    <w:rsid w:val="00742A82"/>
    <w:rsid w:val="00867A7E"/>
    <w:rsid w:val="00AA1D8D"/>
    <w:rsid w:val="00B47730"/>
    <w:rsid w:val="00C14A12"/>
    <w:rsid w:val="00CB0664"/>
    <w:rsid w:val="00E05C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F24785"/>
  <w14:defaultImageDpi w14:val="300"/>
  <w15:docId w15:val="{D1C3FC81-6FB3-4416-BC43-8C36435E2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591</Words>
  <Characters>3256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Elias Daniel Ramos Herrera</cp:lastModifiedBy>
  <cp:revision>2</cp:revision>
  <dcterms:created xsi:type="dcterms:W3CDTF">2024-11-20T04:10:00Z</dcterms:created>
  <dcterms:modified xsi:type="dcterms:W3CDTF">2024-11-20T04:10:00Z</dcterms:modified>
  <cp:category/>
</cp:coreProperties>
</file>